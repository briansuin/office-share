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jc w:val="center"/>
        <w:rPr>
          <w:rFonts w:hint="eastAsia" w:ascii="SimSun" w:hAnsi="SimSun" w:eastAsia="SimSun" w:cs="SimSun"/>
          <w:sz w:val="36"/>
          <w:szCs w:val="36"/>
        </w:rPr>
      </w:pPr>
      <w:r>
        <w:rPr>
          <w:rFonts w:hint="eastAsia" w:ascii="SimSun" w:hAnsi="SimSun" w:eastAsia="SimSun" w:cs="SimSun"/>
          <w:sz w:val="36"/>
          <w:szCs w:val="36"/>
          <w:rtl w:val="0"/>
        </w:rPr>
        <w:t>闲置分享平台 - Windows部署与操作手册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本手册将指导您如何在Windows电脑上成功部署并运行“办公室物品共享平台”。请不用担心，所有步骤都已简化，即使您不熟悉电脑代码，只要按照图文说明一步一步操作，也能轻松完成。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SimSun" w:hAnsi="SimSun" w:eastAsia="SimSun" w:cs="SimSun"/>
          <w:b/>
          <w:i w:val="0"/>
          <w:sz w:val="28"/>
          <w:szCs w:val="28"/>
        </w:rPr>
      </w:pPr>
      <w:r>
        <w:rPr>
          <w:rFonts w:hint="eastAsia" w:ascii="SimSun" w:hAnsi="SimSun" w:eastAsia="SimSun" w:cs="SimSun"/>
          <w:b/>
          <w:i w:val="0"/>
          <w:sz w:val="28"/>
          <w:szCs w:val="28"/>
          <w:rtl w:val="0"/>
        </w:rPr>
        <w:t>第一步：安装Python环境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  <w:rtl w:val="0"/>
        </w:rPr>
        <w:t>Python是运行本平台所需要的基础程序。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下载Python安装包</w:t>
      </w:r>
    </w:p>
    <w:p w14:paraId="00000006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请打开浏览器（如Edge或Chrome），访问Python官方网站：</w:t>
      </w: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"https://www.python.org" \h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  <w:u w:val="single"/>
          <w:rtl w:val="0"/>
        </w:rPr>
        <w:t>https://www.python.org</w:t>
      </w:r>
      <w:r>
        <w:rPr>
          <w:rFonts w:hint="eastAsia" w:ascii="SimSun" w:hAnsi="SimSun" w:eastAsia="SimSun" w:cs="SimSun"/>
          <w:u w:val="single"/>
          <w:rtl w:val="0"/>
        </w:rPr>
        <w:fldChar w:fldCharType="end"/>
      </w:r>
    </w:p>
    <w:p w14:paraId="00000007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将鼠标悬停在 “Downloads” (下载) 菜单上，然后点击黄色按钮下载最新版本的Python。</w:t>
      </w:r>
    </w:p>
    <w:p w14:paraId="0000000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运行安装程序（非常重要的一步！）</w:t>
      </w:r>
    </w:p>
    <w:p w14:paraId="00000009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下载完成后，双击运行安装包。</w:t>
      </w:r>
    </w:p>
    <w:p w14:paraId="0000000A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在弹出的第一个安装界面中，</w:t>
      </w:r>
      <w:r>
        <w:rPr>
          <w:rFonts w:hint="eastAsia" w:ascii="SimSun" w:hAnsi="SimSun" w:eastAsia="SimSun" w:cs="SimSun"/>
          <w:b/>
          <w:rtl w:val="0"/>
        </w:rPr>
        <w:t>请务必勾选最下方的 “Add python.exe to PATH”</w:t>
      </w:r>
      <w:r>
        <w:rPr>
          <w:rFonts w:hint="eastAsia" w:ascii="SimSun" w:hAnsi="SimSun" w:eastAsia="SimSun" w:cs="SimSun"/>
          <w:rtl w:val="0"/>
        </w:rPr>
        <w:t xml:space="preserve"> 这个选项，然后再点击 “Install Now”。</w:t>
      </w:r>
    </w:p>
    <w:p w14:paraId="0000000B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这一步至关重要</w:t>
      </w:r>
      <w:r>
        <w:rPr>
          <w:rFonts w:hint="eastAsia" w:ascii="SimSun" w:hAnsi="SimSun" w:eastAsia="SimSun" w:cs="SimSun"/>
          <w:rtl w:val="0"/>
        </w:rPr>
        <w:t>，它能让我们在后续步骤中方便地运行命令。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等待安装完成，直到看到 “Setup was successful” (安装成功) 的提示，然后点击 “Close” 关闭窗口。</w:t>
      </w:r>
    </w:p>
    <w:p w14:paraId="0000000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SimSun" w:hAnsi="SimSun" w:eastAsia="SimSun" w:cs="SimSun"/>
          <w:b/>
          <w:i w:val="0"/>
          <w:sz w:val="28"/>
          <w:szCs w:val="28"/>
        </w:rPr>
      </w:pPr>
      <w:r>
        <w:rPr>
          <w:rFonts w:hint="eastAsia" w:ascii="SimSun" w:hAnsi="SimSun" w:eastAsia="SimSun" w:cs="SimSun"/>
          <w:b/>
          <w:i w:val="0"/>
          <w:sz w:val="28"/>
          <w:szCs w:val="28"/>
          <w:rtl w:val="0"/>
        </w:rPr>
        <w:t>第二步：设置平台程序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现在，我们需要配置平台的源代码。</w:t>
      </w:r>
    </w:p>
    <w:p w14:paraId="0000000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解压源代码</w:t>
      </w:r>
    </w:p>
    <w:p w14:paraId="00000010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将收到的项目源代码压缩包（例如 office-share.zip）解压到一个固定的位置，比如放在D盘的 work 文件夹下。解压后，会得到一个名为 office-share 的文件夹。</w:t>
      </w:r>
    </w:p>
    <w:p w14:paraId="00000011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准备依赖文件 (requirements.txt)</w:t>
      </w:r>
    </w:p>
    <w:p w14:paraId="00000012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进入 office-share 文件夹，右键点击 requirements.txt 文件，选择“打开方式” -&gt; “记事本”。</w:t>
      </w:r>
    </w:p>
    <w:p w14:paraId="00000013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在文件的最末尾，新起一行，准确地输入 python-dotenv。</w:t>
      </w:r>
    </w:p>
    <w:p w14:paraId="00000014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保存并关闭记事本。</w:t>
      </w:r>
    </w:p>
    <w:p w14:paraId="00000015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修改主程序文件 (app.py)</w:t>
      </w:r>
    </w:p>
    <w:p w14:paraId="00000016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同样在 office-share 文件夹中，右键点击 app.py 文件，选择“打开方式” -&gt; “记事本”。</w:t>
      </w:r>
    </w:p>
    <w:p w14:paraId="00000017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第一处修改：</w:t>
      </w:r>
      <w:r>
        <w:rPr>
          <w:rFonts w:hint="eastAsia" w:ascii="SimSun" w:hAnsi="SimSun" w:eastAsia="SimSun" w:cs="SimSun"/>
          <w:rtl w:val="0"/>
        </w:rPr>
        <w:t xml:space="preserve"> 在文件的最顶部 import sqlite3 的正下方，粘贴以下三行代码：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import os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from dotenv import load_dotenv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load_dotenv()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18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第二处修改： 在文件中找到 app.config['SECRET_KEY'] = 'your secret key' 这一行，将其完整替换为：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app.config['SECRET_KEY'] = os.getenv('SECRET_KEY')</w:t>
      </w:r>
    </w:p>
    <w:p w14:paraId="00000019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修改完成后，请务必保存并关闭文件。</w:t>
      </w:r>
    </w:p>
    <w:p w14:paraId="0000001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打开命令提示符 (CMD)</w:t>
      </w:r>
    </w:p>
    <w:p w14:paraId="0000001B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点击电脑左下角的“开始”菜单，输入 cmd，然后打开“命令提示符”程序。</w:t>
      </w:r>
    </w:p>
    <w:p w14:paraId="0000001C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进入项目文件夹</w:t>
      </w:r>
    </w:p>
    <w:p w14:paraId="0000001D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在命令提示符窗口中，输入命令进入到 office-share 文件夹。例如，如果您将它放在了 D:\work 目录下（请根据您的实际路径修改）：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D: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cd work\office-share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1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创建并激活“虚拟环境”</w:t>
      </w:r>
    </w:p>
    <w:p w14:paraId="0000001F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依次输入以下两条命令：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python -m venv venv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venv\Scripts\activate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20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当命令行前出现 (venv) 字样时，说明激活成功。</w:t>
      </w:r>
    </w:p>
    <w:p w14:paraId="00000021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安装平台所需的依赖包和服务器</w:t>
      </w:r>
    </w:p>
    <w:p w14:paraId="00000022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 (venv) 状态下，输入以下命令安装依赖包：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pip install -r requirements.txt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23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接着，安装生产服务器：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pip install waitress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24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创建密钥配置文件（只需操作一次）</w:t>
      </w:r>
    </w:p>
    <w:p w14:paraId="00000025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仍然在 (venv) 状态和 office-share 文件夹内，复制并粘贴以下命令后按回车：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echo SECRET_KEY='a8b1c2d3e4f5a6b7c8d9e0f1a2b3c4d5' &gt; .env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2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SimSun" w:hAnsi="SimSun" w:eastAsia="SimSun" w:cs="SimSun"/>
          <w:b/>
          <w:i w:val="0"/>
          <w:sz w:val="28"/>
          <w:szCs w:val="28"/>
        </w:rPr>
      </w:pPr>
      <w:r>
        <w:rPr>
          <w:rFonts w:hint="eastAsia" w:ascii="SimSun" w:hAnsi="SimSun" w:eastAsia="SimSun" w:cs="SimSun"/>
          <w:b/>
          <w:i w:val="0"/>
          <w:sz w:val="28"/>
          <w:szCs w:val="28"/>
          <w:rtl w:val="0"/>
        </w:rPr>
        <w:t>第三步：启动平台服务器 (手动)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您可以先手动启动一次，确保平台能正常工作。</w:t>
      </w:r>
    </w:p>
    <w:p w14:paraId="00000028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运行程序</w:t>
      </w:r>
    </w:p>
    <w:p w14:paraId="00000029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确保仍在 (venv) 状态和 office-share 文件夹内，输入以下命令：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waitress-serve --host=0.0.0.0 --port=5000 app:app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2A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测试访问</w:t>
      </w:r>
    </w:p>
    <w:p w14:paraId="0000002B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在浏览器中访问 http://127.0.0.1:5000，如果能看到平台页面，说明一切正常。</w:t>
      </w:r>
    </w:p>
    <w:p w14:paraId="0000002C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测试成功后，回到命令提示符窗口，按 Ctrl + C 停止服务。</w:t>
      </w:r>
    </w:p>
    <w:p w14:paraId="0000002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SimSun" w:hAnsi="SimSun" w:eastAsia="SimSun" w:cs="SimSun"/>
          <w:b/>
          <w:i w:val="0"/>
          <w:sz w:val="28"/>
          <w:szCs w:val="28"/>
        </w:rPr>
      </w:pPr>
      <w:r>
        <w:rPr>
          <w:rFonts w:hint="eastAsia" w:ascii="SimSun" w:hAnsi="SimSun" w:eastAsia="SimSun" w:cs="SimSun"/>
          <w:b/>
          <w:i w:val="0"/>
          <w:sz w:val="28"/>
          <w:szCs w:val="28"/>
          <w:rtl w:val="0"/>
        </w:rPr>
        <w:t>第四步：设置开机自动启动 (可选，但推荐)</w:t>
      </w: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为了让平台在电脑开机后自动运行，我们创建一个简单的“批处理”脚本。</w:t>
      </w:r>
    </w:p>
    <w:p w14:paraId="0000002F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创建启动脚本</w:t>
      </w:r>
    </w:p>
    <w:p w14:paraId="00000030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 office-share 文件夹内，鼠标右键点击空白处，选择 “新建” -&gt; “文本文档”，并重命名为 start_server.bat。</w:t>
      </w:r>
    </w:p>
    <w:p w14:paraId="00000031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右键点击 start_server.bat 文件，选择 “编辑”。</w:t>
      </w:r>
    </w:p>
    <w:p w14:paraId="00000032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将以下代码</w:t>
      </w:r>
      <w:r>
        <w:rPr>
          <w:rFonts w:hint="eastAsia" w:ascii="SimSun" w:hAnsi="SimSun" w:eastAsia="SimSun" w:cs="SimSun"/>
          <w:b/>
          <w:rtl w:val="0"/>
        </w:rPr>
        <w:t>完整地</w:t>
      </w:r>
      <w:r>
        <w:rPr>
          <w:rFonts w:hint="eastAsia" w:ascii="SimSun" w:hAnsi="SimSun" w:eastAsia="SimSun" w:cs="SimSun"/>
          <w:rtl w:val="0"/>
        </w:rPr>
        <w:t>复制并粘贴进去。</w:t>
      </w:r>
      <w:r>
        <w:rPr>
          <w:rFonts w:hint="eastAsia" w:ascii="SimSun" w:hAnsi="SimSun" w:eastAsia="SimSun" w:cs="SimSun"/>
          <w:b/>
          <w:rtl w:val="0"/>
        </w:rPr>
        <w:t>重要提示：</w:t>
      </w:r>
      <w:r>
        <w:rPr>
          <w:rFonts w:hint="eastAsia" w:ascii="SimSun" w:hAnsi="SimSun" w:eastAsia="SimSun" w:cs="SimSun"/>
          <w:rtl w:val="0"/>
        </w:rPr>
        <w:t xml:space="preserve"> 您需要将代码中的 D:\office-share 这两处，都替换为您自己的</w:t>
      </w:r>
      <w:r>
        <w:rPr>
          <w:rFonts w:hint="eastAsia" w:ascii="SimSun" w:hAnsi="SimSun" w:eastAsia="SimSun" w:cs="SimSun"/>
          <w:b/>
          <w:rtl w:val="0"/>
        </w:rPr>
        <w:t>实际路径</w:t>
      </w:r>
      <w:r>
        <w:rPr>
          <w:rFonts w:hint="eastAsia" w:ascii="SimSun" w:hAnsi="SimSun" w:eastAsia="SimSun" w:cs="SimSun"/>
          <w:rtl w:val="0"/>
        </w:rPr>
        <w:t>。</w:t>
      </w:r>
      <w:r>
        <w:rPr>
          <w:rFonts w:hint="eastAsia" w:ascii="SimSun" w:hAnsi="SimSun" w:eastAsia="SimSun" w:cs="SimSu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@echo off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D: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cd D:\office-share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.\venv\Scripts\waitress-serve.exe --host=0.0.0.0 --port=5000 app:app</w:t>
      </w:r>
      <w:r>
        <w:rPr>
          <w:rFonts w:hint="eastAsia" w:ascii="SimSun" w:hAnsi="SimSun" w:eastAsia="SimSun" w:cs="SimSun"/>
          <w:rtl w:val="0"/>
        </w:rPr>
        <w:br w:type="textWrapping"/>
      </w:r>
    </w:p>
    <w:p w14:paraId="00000033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保存并关闭。</w:t>
      </w:r>
    </w:p>
    <w:p w14:paraId="00000034">
      <w:pPr>
        <w:numPr>
          <w:ilvl w:val="0"/>
          <w:numId w:val="16"/>
        </w:numPr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创建静默运行脚本 (start_silent.vbs)</w:t>
      </w:r>
    </w:p>
    <w:p w14:paraId="00000035">
      <w:pPr>
        <w:numPr>
          <w:ilvl w:val="1"/>
          <w:numId w:val="18"/>
        </w:numPr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同样在 office-share 文件夹内，新建一个文本文档，并将其重命名为 start_silent.vbs。</w:t>
      </w:r>
    </w:p>
    <w:p w14:paraId="00000036">
      <w:pPr>
        <w:numPr>
          <w:ilvl w:val="1"/>
          <w:numId w:val="18"/>
        </w:numPr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右键点击 start_silent.vbs 文件，选择 “编辑”。</w:t>
      </w:r>
    </w:p>
    <w:p w14:paraId="00000037">
      <w:pPr>
        <w:numPr>
          <w:ilvl w:val="1"/>
          <w:numId w:val="18"/>
        </w:numPr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将以下代码</w:t>
      </w:r>
      <w:r>
        <w:rPr>
          <w:rFonts w:hint="eastAsia" w:ascii="SimSun" w:hAnsi="SimSun" w:eastAsia="SimSun" w:cs="SimSun"/>
          <w:b/>
          <w:rtl w:val="0"/>
        </w:rPr>
        <w:t>完整地</w:t>
      </w:r>
      <w:r>
        <w:rPr>
          <w:rFonts w:hint="eastAsia" w:ascii="SimSun" w:hAnsi="SimSun" w:eastAsia="SimSun" w:cs="SimSun"/>
          <w:rtl w:val="0"/>
        </w:rPr>
        <w:t>复制并粘贴进去。</w:t>
      </w:r>
      <w:r>
        <w:rPr>
          <w:rFonts w:hint="eastAsia" w:ascii="SimSun" w:hAnsi="SimSun" w:eastAsia="SimSun" w:cs="SimSun"/>
          <w:b/>
          <w:rtl w:val="0"/>
        </w:rPr>
        <w:t>重要提示：</w:t>
      </w:r>
      <w:r>
        <w:rPr>
          <w:rFonts w:hint="eastAsia" w:ascii="SimSun" w:hAnsi="SimSun" w:eastAsia="SimSun" w:cs="SimSun"/>
          <w:rtl w:val="0"/>
        </w:rPr>
        <w:t xml:space="preserve"> 您需要将代码中的 D:\office-share\start_server.bat 替换为您 start_server.bat 文件的</w:t>
      </w:r>
      <w:r>
        <w:rPr>
          <w:rFonts w:hint="eastAsia" w:ascii="SimSun" w:hAnsi="SimSun" w:eastAsia="SimSun" w:cs="SimSun"/>
          <w:b/>
          <w:rtl w:val="0"/>
        </w:rPr>
        <w:t>实际完整路径</w:t>
      </w:r>
      <w:r>
        <w:rPr>
          <w:rFonts w:hint="eastAsia" w:ascii="SimSun" w:hAnsi="SimSun" w:eastAsia="SimSun" w:cs="SimSun"/>
          <w:rtl w:val="0"/>
        </w:rPr>
        <w:t>。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Set ws = CreateObject("Wscript.Shell")</w:t>
      </w:r>
      <w:r>
        <w:rPr>
          <w:rFonts w:hint="eastAsia" w:ascii="SimSun" w:hAnsi="SimSun" w:eastAsia="SimSun" w:cs="SimSun"/>
          <w:rtl w:val="0"/>
        </w:rPr>
        <w:br w:type="textWrapping"/>
      </w:r>
      <w:r>
        <w:rPr>
          <w:rFonts w:hint="eastAsia" w:ascii="SimSun" w:hAnsi="SimSun" w:eastAsia="SimSun" w:cs="SimSun"/>
          <w:rtl w:val="0"/>
        </w:rPr>
        <w:t>ws.run "D:\office-share\start_server.bat", 0</w:t>
      </w:r>
    </w:p>
    <w:p w14:paraId="00000038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将脚本添加到开机启动项</w:t>
      </w:r>
    </w:p>
    <w:p w14:paraId="00000039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按键盘上的 Win + R 组合键，打开“运行”对话框。</w:t>
      </w:r>
    </w:p>
    <w:p w14:paraId="0000003A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输入 shell:startup，然后按回车，会打开一个“启动”文件夹。</w:t>
      </w:r>
    </w:p>
    <w:p w14:paraId="0000003B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将您刚创建的 start_server.bat 或 start_silent.vbs 文件（二选一，请勿多选）</w:t>
      </w:r>
      <w:r>
        <w:rPr>
          <w:rFonts w:hint="eastAsia" w:ascii="SimSun" w:hAnsi="SimSun" w:eastAsia="SimSun" w:cs="SimSun"/>
          <w:b/>
          <w:rtl w:val="0"/>
        </w:rPr>
        <w:t>复制</w:t>
      </w:r>
      <w:r>
        <w:rPr>
          <w:rFonts w:hint="eastAsia" w:ascii="SimSun" w:hAnsi="SimSun" w:eastAsia="SimSun" w:cs="SimSun"/>
          <w:rtl w:val="0"/>
        </w:rPr>
        <w:t>并</w:t>
      </w:r>
      <w:r>
        <w:rPr>
          <w:rFonts w:hint="eastAsia" w:ascii="SimSun" w:hAnsi="SimSun" w:eastAsia="SimSun" w:cs="SimSun"/>
          <w:b/>
          <w:rtl w:val="0"/>
        </w:rPr>
        <w:t>粘贴</w:t>
      </w:r>
      <w:r>
        <w:rPr>
          <w:rFonts w:hint="eastAsia" w:ascii="SimSun" w:hAnsi="SimSun" w:eastAsia="SimSun" w:cs="SimSun"/>
          <w:rtl w:val="0"/>
        </w:rPr>
        <w:t>到这个“启动”文件夹中。</w:t>
      </w:r>
    </w:p>
    <w:p w14:paraId="0000003C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SimSun" w:hAnsi="SimSun" w:eastAsia="SimSun" w:cs="SimSun"/>
          <w:b/>
          <w:i w:val="0"/>
          <w:sz w:val="28"/>
          <w:szCs w:val="28"/>
        </w:rPr>
      </w:pPr>
      <w:r>
        <w:rPr>
          <w:rFonts w:hint="eastAsia" w:ascii="SimSun" w:hAnsi="SimSun" w:eastAsia="SimSun" w:cs="SimSun"/>
          <w:b/>
          <w:i w:val="0"/>
          <w:sz w:val="28"/>
          <w:szCs w:val="28"/>
          <w:rtl w:val="0"/>
        </w:rPr>
        <w:t>第五步：设置固定IP地址 (可选，但强烈推荐)</w:t>
      </w: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为了防止服务器电脑重启后IP地址变化，导致其他人无法访问，我们最好设置一个固定的局域网IP地址。</w:t>
      </w:r>
    </w:p>
    <w:p w14:paraId="0000003E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收集网络信息</w:t>
      </w:r>
    </w:p>
    <w:p w14:paraId="0000003F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打开一个新的 cmd 命令提示符窗口。</w:t>
      </w:r>
    </w:p>
    <w:p w14:paraId="00000040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输入 ipconfig /all 命令后按回车。</w:t>
      </w:r>
    </w:p>
    <w:p w14:paraId="00000041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您会看到一大段网络信息。请找到您正在使用的网络连接（通常是“以太网适配器”或“无线局域网适配器 WLAN”），并</w:t>
      </w:r>
      <w:r>
        <w:rPr>
          <w:rFonts w:hint="eastAsia" w:ascii="SimSun" w:hAnsi="SimSun" w:eastAsia="SimSun" w:cs="SimSun"/>
          <w:b/>
          <w:rtl w:val="0"/>
        </w:rPr>
        <w:t>用手机拍照或用笔记录下</w:t>
      </w:r>
      <w:r>
        <w:rPr>
          <w:rFonts w:hint="eastAsia" w:ascii="SimSun" w:hAnsi="SimSun" w:eastAsia="SimSun" w:cs="SimSun"/>
          <w:rtl w:val="0"/>
        </w:rPr>
        <w:t>以下几项关键信息：</w:t>
      </w:r>
    </w:p>
    <w:p w14:paraId="00000042">
      <w:pPr>
        <w:numPr>
          <w:ilvl w:val="2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9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IPv4 地址 (IPv4 Address)</w:t>
      </w:r>
      <w:r>
        <w:rPr>
          <w:rFonts w:hint="eastAsia" w:ascii="SimSun" w:hAnsi="SimSun" w:eastAsia="SimSun" w:cs="SimSun"/>
          <w:rtl w:val="0"/>
        </w:rPr>
        <w:t>: 例如 192.168.100.20</w:t>
      </w:r>
    </w:p>
    <w:p w14:paraId="00000043">
      <w:pPr>
        <w:numPr>
          <w:ilvl w:val="2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子网掩码 (Subnet Mask)</w:t>
      </w:r>
      <w:r>
        <w:rPr>
          <w:rFonts w:hint="eastAsia" w:ascii="SimSun" w:hAnsi="SimSun" w:eastAsia="SimSun" w:cs="SimSun"/>
          <w:rtl w:val="0"/>
        </w:rPr>
        <w:t>: 例如 255.255.255.0</w:t>
      </w:r>
    </w:p>
    <w:p w14:paraId="00000044">
      <w:pPr>
        <w:numPr>
          <w:ilvl w:val="2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默认网关 (Default Gateway)</w:t>
      </w:r>
      <w:r>
        <w:rPr>
          <w:rFonts w:hint="eastAsia" w:ascii="SimSun" w:hAnsi="SimSun" w:eastAsia="SimSun" w:cs="SimSun"/>
          <w:rtl w:val="0"/>
        </w:rPr>
        <w:t>: 例如 192.168.100.1</w:t>
      </w:r>
    </w:p>
    <w:p w14:paraId="00000045">
      <w:pPr>
        <w:numPr>
          <w:ilvl w:val="2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DNS 服务器 (DNS Servers)</w:t>
      </w:r>
      <w:r>
        <w:rPr>
          <w:rFonts w:hint="eastAsia" w:ascii="SimSun" w:hAnsi="SimSun" w:eastAsia="SimSun" w:cs="SimSun"/>
          <w:rtl w:val="0"/>
        </w:rPr>
        <w:t>: 通常会有1到2个，例如 192.168.10.1</w:t>
      </w:r>
    </w:p>
    <w:p w14:paraId="00000046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打开网络设置</w:t>
      </w:r>
    </w:p>
    <w:p w14:paraId="00000047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按键盘上的 Win + R 组合键，打开“运行”对话框。</w:t>
      </w:r>
    </w:p>
    <w:p w14:paraId="00000048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输入 ncpa.cpl，然后按回车。</w:t>
      </w:r>
    </w:p>
    <w:p w14:paraId="00000049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这会直接打开“网络连接”窗口。</w:t>
      </w:r>
    </w:p>
    <w:p w14:paraId="0000004A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配置IP地址</w:t>
      </w:r>
    </w:p>
    <w:p w14:paraId="0000004B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在“网络连接”窗口中，找到您正在使用的网络（以太网或WLAN），右键点击它，选择“属性”。</w:t>
      </w:r>
    </w:p>
    <w:p w14:paraId="0000004C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在弹出的列表中，找到并双击 “Internet 协议版本 4 (TCP/IPv4)”。</w:t>
      </w:r>
    </w:p>
    <w:p w14:paraId="0000004D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在新的窗口中，选择 “使用下面的 IP 地址” 和 “使用下面的 DNS 服务器地址”。</w:t>
      </w:r>
    </w:p>
    <w:p w14:paraId="0000004E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现在，将您刚才第一步记录下的信息，准确地填写到对应的输入框中。</w:t>
      </w:r>
    </w:p>
    <w:p w14:paraId="0000004F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点击“确定”保存所有设置。</w:t>
      </w:r>
    </w:p>
    <w:p w14:paraId="000000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完成！您的服务器电脑现在拥有一个固定的局-网IP地址，以后重启也不会改变了。</w:t>
      </w:r>
    </w:p>
    <w:p w14:paraId="0000005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SimSun" w:hAnsi="SimSun" w:eastAsia="SimSun" w:cs="SimSun"/>
          <w:b/>
          <w:i w:val="0"/>
          <w:sz w:val="28"/>
          <w:szCs w:val="28"/>
        </w:rPr>
      </w:pPr>
      <w:r>
        <w:rPr>
          <w:rFonts w:hint="eastAsia" w:ascii="SimSun" w:hAnsi="SimSun" w:eastAsia="SimSun" w:cs="SimSun"/>
          <w:b/>
          <w:i w:val="0"/>
          <w:sz w:val="28"/>
          <w:szCs w:val="28"/>
          <w:rtl w:val="0"/>
        </w:rPr>
        <w:t>第六步：访问和使用平台</w:t>
      </w:r>
    </w:p>
    <w:p w14:paraId="000000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现在，办公室的所有同事都可以开始使用这个平台了。</w:t>
      </w:r>
    </w:p>
    <w:p w14:paraId="00000053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任何人只要和这台服务器电脑在同一个办公室网络下，就可以打开浏览器，在地址栏输入 http://您设置的固定IP地址:5000 来访问平台。</w:t>
      </w:r>
    </w:p>
    <w:p w14:paraId="00000054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例如：http://192.168.100.20:5000</w:t>
      </w:r>
    </w:p>
    <w:p w14:paraId="0000005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SimSun" w:hAnsi="SimSun" w:eastAsia="SimSun" w:cs="SimSun"/>
          <w:b/>
          <w:i w:val="0"/>
          <w:sz w:val="28"/>
          <w:szCs w:val="28"/>
        </w:rPr>
      </w:pPr>
      <w:r>
        <w:rPr>
          <w:rFonts w:hint="eastAsia" w:ascii="SimSun" w:hAnsi="SimSun" w:eastAsia="SimSun" w:cs="SimSun"/>
          <w:b/>
          <w:i w:val="0"/>
          <w:sz w:val="28"/>
          <w:szCs w:val="28"/>
          <w:rtl w:val="0"/>
        </w:rPr>
        <w:t>如何停止和重启平台</w:t>
      </w:r>
      <w:bookmarkStart w:id="0" w:name="_GoBack"/>
      <w:bookmarkEnd w:id="0"/>
    </w:p>
    <w:p w14:paraId="00000056">
      <w:pPr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重启服务</w:t>
      </w:r>
      <w:r>
        <w:rPr>
          <w:rFonts w:hint="eastAsia" w:ascii="SimSun" w:hAnsi="SimSun" w:eastAsia="SimSun" w:cs="SimSun"/>
          <w:rtl w:val="0"/>
        </w:rPr>
        <w:t>：最简单的方法就是直接重启电脑。</w:t>
      </w:r>
    </w:p>
    <w:p w14:paraId="00000057">
      <w:pPr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rtl w:val="0"/>
        </w:rPr>
        <w:t>立即停止服务</w:t>
      </w:r>
      <w:r>
        <w:rPr>
          <w:rFonts w:hint="eastAsia" w:ascii="SimSun" w:hAnsi="SimSun" w:eastAsia="SimSun" w:cs="SimSun"/>
          <w:rtl w:val="0"/>
        </w:rPr>
        <w:t>（如果设置了自动启动）：</w:t>
      </w:r>
    </w:p>
    <w:p w14:paraId="00000058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按 Ctrl + Shift + Esc 组合键打开“任务管理器”。</w:t>
      </w:r>
    </w:p>
    <w:p w14:paraId="00000059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在进程列表中，找到名为 waitress-serve.exe 的进程。</w:t>
      </w:r>
    </w:p>
    <w:p w14:paraId="0000005A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选中它，然后点击右下角的“结束任务”按钮。</w:t>
      </w:r>
    </w:p>
    <w:p w14:paraId="000000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rtl w:val="0"/>
        </w:rPr>
        <w:t>如有任何问题，请随时联系。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48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7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8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3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5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6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5"/>
  </w:num>
  <w:num w:numId="5">
    <w:abstractNumId w:val="3"/>
  </w:num>
  <w:num w:numId="6">
    <w:abstractNumId w:val="13"/>
  </w:num>
  <w:num w:numId="7">
    <w:abstractNumId w:val="16"/>
  </w:num>
  <w:num w:numId="8">
    <w:abstractNumId w:val="24"/>
  </w:num>
  <w:num w:numId="9">
    <w:abstractNumId w:val="12"/>
  </w:num>
  <w:num w:numId="10">
    <w:abstractNumId w:val="0"/>
  </w:num>
  <w:num w:numId="11">
    <w:abstractNumId w:val="17"/>
  </w:num>
  <w:num w:numId="12">
    <w:abstractNumId w:val="22"/>
  </w:num>
  <w:num w:numId="13">
    <w:abstractNumId w:val="6"/>
  </w:num>
  <w:num w:numId="14">
    <w:abstractNumId w:val="20"/>
  </w:num>
  <w:num w:numId="15">
    <w:abstractNumId w:val="10"/>
  </w:num>
  <w:num w:numId="16">
    <w:abstractNumId w:val="15"/>
  </w:num>
  <w:num w:numId="17">
    <w:abstractNumId w:val="9"/>
  </w:num>
  <w:num w:numId="18">
    <w:abstractNumId w:val="8"/>
  </w:num>
  <w:num w:numId="19">
    <w:abstractNumId w:val="1"/>
  </w:num>
  <w:num w:numId="20">
    <w:abstractNumId w:val="19"/>
  </w:num>
  <w:num w:numId="21">
    <w:abstractNumId w:val="23"/>
  </w:num>
  <w:num w:numId="22">
    <w:abstractNumId w:val="14"/>
  </w:num>
  <w:num w:numId="23">
    <w:abstractNumId w:val="18"/>
  </w:num>
  <w:num w:numId="24">
    <w:abstractNumId w:val="2"/>
  </w:num>
  <w:num w:numId="25">
    <w:abstractNumId w:val="26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8F37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1988</Words>
  <Characters>3199</Characters>
  <TotalTime>1</TotalTime>
  <ScaleCrop>false</ScaleCrop>
  <LinksUpToDate>false</LinksUpToDate>
  <CharactersWithSpaces>3389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2025-10-11T04:31:01Z</dcterms:created>
  <dc:creator>BrianSuin</dc:creator>
  <cp:lastModifiedBy>Brian Suin</cp:lastModifiedBy>
  <dcterms:modified xsi:type="dcterms:W3CDTF">2025-10-11T04:32:50Z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eyJoZGlkIjoiMWQ1ZGUxYzIwZjc4ZDQyMjI1MDU4YWI5MjY2Y2IxZDAiLCJ1c2VySWQiOiIyMzkzMjU0MTUifQ==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CEA1215C69DD4280AFF99996CF7AA5D7_12</vt:lpwstr>
  </property>
</Properties>
</file>